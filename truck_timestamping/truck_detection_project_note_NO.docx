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9E0FD" w14:textId="1052D06F" w:rsidR="00610D58" w:rsidRPr="00746D7B" w:rsidRDefault="00000000">
      <w:pPr>
        <w:pStyle w:val="Title"/>
        <w:rPr>
          <w:sz w:val="40"/>
          <w:szCs w:val="40"/>
          <w:lang w:val="nb-NO"/>
        </w:rPr>
      </w:pPr>
      <w:r w:rsidRPr="00746D7B">
        <w:rPr>
          <w:sz w:val="40"/>
          <w:szCs w:val="40"/>
          <w:lang w:val="nb-NO"/>
        </w:rPr>
        <w:t xml:space="preserve">Prosjektnotat: Visuell deteksjon av </w:t>
      </w:r>
      <w:r w:rsidR="00795CFB" w:rsidRPr="00746D7B">
        <w:rPr>
          <w:sz w:val="40"/>
          <w:szCs w:val="40"/>
          <w:lang w:val="nb-NO"/>
        </w:rPr>
        <w:t>trucks</w:t>
      </w:r>
      <w:r w:rsidRPr="00746D7B">
        <w:rPr>
          <w:sz w:val="40"/>
          <w:szCs w:val="40"/>
          <w:lang w:val="nb-NO"/>
        </w:rPr>
        <w:t xml:space="preserve"> i urbane video</w:t>
      </w:r>
      <w:r w:rsidR="00795CFB" w:rsidRPr="00746D7B">
        <w:rPr>
          <w:sz w:val="40"/>
          <w:szCs w:val="40"/>
          <w:lang w:val="nb-NO"/>
        </w:rPr>
        <w:t>pptak</w:t>
      </w:r>
    </w:p>
    <w:p w14:paraId="507B3240" w14:textId="258A9CD8" w:rsidR="001E59E8" w:rsidRPr="00B15547" w:rsidRDefault="001E59E8" w:rsidP="001E59E8">
      <w:r w:rsidRPr="00B15547">
        <w:t>Date: 26.06.2025, Author: Anders Kielland</w:t>
      </w:r>
      <w:r w:rsidR="00B15547" w:rsidRPr="00B15547">
        <w:t xml:space="preserve">, </w:t>
      </w:r>
      <w:r w:rsidR="00B15547">
        <w:t>Version: v01</w:t>
      </w:r>
    </w:p>
    <w:p w14:paraId="5A993DAC" w14:textId="0EF7B8DA" w:rsidR="00610D58" w:rsidRPr="00746D7B" w:rsidRDefault="00000000">
      <w:pPr>
        <w:pStyle w:val="Heading1"/>
        <w:rPr>
          <w:lang w:val="nb-NO"/>
        </w:rPr>
      </w:pPr>
      <w:r w:rsidRPr="00746D7B">
        <w:rPr>
          <w:lang w:val="nb-NO"/>
        </w:rPr>
        <w:t>1. Oversikt</w:t>
      </w:r>
    </w:p>
    <w:p w14:paraId="2EF941FD" w14:textId="3AED98AF" w:rsidR="001E59E8" w:rsidRPr="00746D7B" w:rsidRDefault="00000000" w:rsidP="00795CFB">
      <w:pPr>
        <w:spacing w:after="0"/>
        <w:rPr>
          <w:lang w:val="nb-NO"/>
        </w:rPr>
      </w:pPr>
      <w:r w:rsidRPr="00746D7B">
        <w:rPr>
          <w:lang w:val="nb-NO"/>
        </w:rPr>
        <w:t>Dette prosjektet utvikle</w:t>
      </w:r>
      <w:r w:rsidR="001E59E8" w:rsidRPr="00746D7B">
        <w:rPr>
          <w:lang w:val="nb-NO"/>
        </w:rPr>
        <w:t>r</w:t>
      </w:r>
      <w:r w:rsidRPr="00746D7B">
        <w:rPr>
          <w:lang w:val="nb-NO"/>
        </w:rPr>
        <w:t xml:space="preserve"> en </w:t>
      </w:r>
      <w:r w:rsidR="001E59E8" w:rsidRPr="00746D7B">
        <w:rPr>
          <w:lang w:val="nb-NO"/>
        </w:rPr>
        <w:t xml:space="preserve">generisk </w:t>
      </w:r>
      <w:r w:rsidRPr="00746D7B">
        <w:rPr>
          <w:lang w:val="nb-NO"/>
        </w:rPr>
        <w:t>pipeline for videobasert</w:t>
      </w:r>
      <w:r w:rsidR="001E59E8" w:rsidRPr="00746D7B">
        <w:rPr>
          <w:lang w:val="nb-NO"/>
        </w:rPr>
        <w:t>e</w:t>
      </w:r>
      <w:r w:rsidRPr="00746D7B">
        <w:rPr>
          <w:lang w:val="nb-NO"/>
        </w:rPr>
        <w:t xml:space="preserve"> deteksjon</w:t>
      </w:r>
      <w:r w:rsidR="001E59E8" w:rsidRPr="00746D7B">
        <w:rPr>
          <w:lang w:val="nb-NO"/>
        </w:rPr>
        <w:t>er</w:t>
      </w:r>
      <w:r w:rsidR="00795CFB" w:rsidRPr="00746D7B">
        <w:rPr>
          <w:lang w:val="nb-NO"/>
        </w:rPr>
        <w:t xml:space="preserve"> i bymiljøer</w:t>
      </w:r>
      <w:r w:rsidRPr="00746D7B">
        <w:rPr>
          <w:lang w:val="nb-NO"/>
        </w:rPr>
        <w:t xml:space="preserve">, hvor YOLO </w:t>
      </w:r>
      <w:r w:rsidR="00795CFB" w:rsidRPr="00746D7B">
        <w:rPr>
          <w:lang w:val="nb-NO"/>
        </w:rPr>
        <w:t xml:space="preserve">Python pakken </w:t>
      </w:r>
      <w:r w:rsidRPr="00746D7B">
        <w:rPr>
          <w:lang w:val="nb-NO"/>
        </w:rPr>
        <w:t>(</w:t>
      </w:r>
      <w:r w:rsidR="00795CFB" w:rsidRPr="00746D7B">
        <w:rPr>
          <w:lang w:val="nb-NO"/>
        </w:rPr>
        <w:t xml:space="preserve">nå </w:t>
      </w:r>
      <w:r w:rsidR="00795CFB" w:rsidRPr="00746D7B">
        <w:rPr>
          <w:lang w:val="nb-NO"/>
        </w:rPr>
        <w:t>YOLOv12</w:t>
      </w:r>
      <w:r w:rsidRPr="00746D7B">
        <w:rPr>
          <w:lang w:val="nb-NO"/>
        </w:rPr>
        <w:t xml:space="preserve">) brukes til å identifisere og </w:t>
      </w:r>
      <w:r w:rsidR="001E59E8" w:rsidRPr="00746D7B">
        <w:rPr>
          <w:lang w:val="nb-NO"/>
        </w:rPr>
        <w:t>tidsstempel</w:t>
      </w:r>
      <w:r w:rsidR="00795CFB" w:rsidRPr="00746D7B">
        <w:rPr>
          <w:lang w:val="nb-NO"/>
        </w:rPr>
        <w:t xml:space="preserve"> </w:t>
      </w:r>
      <w:r w:rsidR="001E59E8" w:rsidRPr="00746D7B">
        <w:rPr>
          <w:lang w:val="nb-NO"/>
        </w:rPr>
        <w:t>objekter. Spesifikt detekteres T</w:t>
      </w:r>
      <w:r w:rsidR="00795CFB" w:rsidRPr="00746D7B">
        <w:rPr>
          <w:lang w:val="nb-NO"/>
        </w:rPr>
        <w:t>rucks</w:t>
      </w:r>
      <w:r w:rsidRPr="00746D7B">
        <w:rPr>
          <w:lang w:val="nb-NO"/>
        </w:rPr>
        <w:t xml:space="preserve"> i </w:t>
      </w:r>
      <w:r w:rsidR="00795CFB" w:rsidRPr="00746D7B">
        <w:rPr>
          <w:lang w:val="nb-NO"/>
        </w:rPr>
        <w:t>videoopptak</w:t>
      </w:r>
      <w:r w:rsidRPr="00746D7B">
        <w:rPr>
          <w:lang w:val="nb-NO"/>
        </w:rPr>
        <w:t xml:space="preserve"> fra byområder</w:t>
      </w:r>
      <w:r w:rsidR="001E59E8" w:rsidRPr="00746D7B">
        <w:rPr>
          <w:lang w:val="nb-NO"/>
        </w:rPr>
        <w:t xml:space="preserve"> i denne første utgaven</w:t>
      </w:r>
      <w:r w:rsidRPr="00746D7B">
        <w:rPr>
          <w:lang w:val="nb-NO"/>
        </w:rPr>
        <w:t xml:space="preserve">. Løsningen </w:t>
      </w:r>
      <w:r w:rsidR="00795CFB" w:rsidRPr="00746D7B">
        <w:rPr>
          <w:lang w:val="nb-NO"/>
        </w:rPr>
        <w:t>har som mål å være</w:t>
      </w:r>
      <w:r w:rsidRPr="00746D7B">
        <w:rPr>
          <w:lang w:val="nb-NO"/>
        </w:rPr>
        <w:t xml:space="preserve"> </w:t>
      </w:r>
      <w:r w:rsidR="001E59E8" w:rsidRPr="00746D7B">
        <w:rPr>
          <w:lang w:val="nb-NO"/>
        </w:rPr>
        <w:t xml:space="preserve">så </w:t>
      </w:r>
      <w:r w:rsidRPr="00746D7B">
        <w:rPr>
          <w:lang w:val="nb-NO"/>
        </w:rPr>
        <w:t xml:space="preserve">nøyaktig og </w:t>
      </w:r>
      <w:r w:rsidR="00795CFB" w:rsidRPr="00746D7B">
        <w:rPr>
          <w:lang w:val="nb-NO"/>
        </w:rPr>
        <w:t xml:space="preserve">fleksibel </w:t>
      </w:r>
      <w:r w:rsidR="001E59E8" w:rsidRPr="00746D7B">
        <w:rPr>
          <w:lang w:val="nb-NO"/>
        </w:rPr>
        <w:t>som mulig gitt dagens beste ML-modeller.</w:t>
      </w:r>
    </w:p>
    <w:p w14:paraId="43DFE1C0" w14:textId="6F800C6A" w:rsidR="00610D58" w:rsidRPr="00746D7B" w:rsidRDefault="001E59E8" w:rsidP="00795CFB">
      <w:pPr>
        <w:spacing w:after="0"/>
        <w:rPr>
          <w:lang w:val="nb-NO"/>
        </w:rPr>
      </w:pPr>
      <w:r w:rsidRPr="00746D7B">
        <w:rPr>
          <w:lang w:val="nb-NO"/>
        </w:rPr>
        <w:t xml:space="preserve"> </w:t>
      </w:r>
      <w:r w:rsidR="00000000" w:rsidRPr="00746D7B">
        <w:rPr>
          <w:lang w:val="nb-NO"/>
        </w:rPr>
        <w:br/>
        <w:t>Verktø</w:t>
      </w:r>
      <w:r w:rsidR="00795CFB" w:rsidRPr="00746D7B">
        <w:rPr>
          <w:lang w:val="nb-NO"/>
        </w:rPr>
        <w:t>y</w:t>
      </w:r>
      <w:r w:rsidR="00000000" w:rsidRPr="00746D7B">
        <w:rPr>
          <w:lang w:val="nb-NO"/>
        </w:rPr>
        <w:t xml:space="preserve">: Python, </w:t>
      </w:r>
      <w:proofErr w:type="spellStart"/>
      <w:r w:rsidR="00000000" w:rsidRPr="00746D7B">
        <w:rPr>
          <w:lang w:val="nb-NO"/>
        </w:rPr>
        <w:t>OpenCV</w:t>
      </w:r>
      <w:proofErr w:type="spellEnd"/>
      <w:r w:rsidR="00000000" w:rsidRPr="00746D7B">
        <w:rPr>
          <w:lang w:val="nb-NO"/>
        </w:rPr>
        <w:t xml:space="preserve">, </w:t>
      </w:r>
      <w:proofErr w:type="spellStart"/>
      <w:r w:rsidR="00000000" w:rsidRPr="00746D7B">
        <w:rPr>
          <w:lang w:val="nb-NO"/>
        </w:rPr>
        <w:t>Ultralytics</w:t>
      </w:r>
      <w:proofErr w:type="spellEnd"/>
      <w:r w:rsidR="00000000" w:rsidRPr="00746D7B">
        <w:rPr>
          <w:lang w:val="nb-NO"/>
        </w:rPr>
        <w:t xml:space="preserve"> YOLOv12, </w:t>
      </w:r>
      <w:proofErr w:type="spellStart"/>
      <w:r w:rsidR="00000000" w:rsidRPr="00746D7B">
        <w:rPr>
          <w:lang w:val="nb-NO"/>
        </w:rPr>
        <w:t>Jupyter</w:t>
      </w:r>
      <w:proofErr w:type="spellEnd"/>
      <w:r w:rsidR="00000000" w:rsidRPr="00746D7B">
        <w:rPr>
          <w:lang w:val="nb-NO"/>
        </w:rPr>
        <w:t xml:space="preserve">, </w:t>
      </w:r>
      <w:r w:rsidR="00000000" w:rsidRPr="00746D7B">
        <w:rPr>
          <w:lang w:val="nb-NO"/>
        </w:rPr>
        <w:br/>
      </w:r>
      <w:r w:rsidR="00795CFB" w:rsidRPr="00746D7B">
        <w:rPr>
          <w:lang w:val="nb-NO"/>
        </w:rPr>
        <w:t>Testmaskin</w:t>
      </w:r>
      <w:r w:rsidR="00000000" w:rsidRPr="00746D7B">
        <w:rPr>
          <w:lang w:val="nb-NO"/>
        </w:rPr>
        <w:t>: MacBook Pro (M3 Max) med MPS-akselerasjon</w:t>
      </w:r>
      <w:r w:rsidR="00000000" w:rsidRPr="00746D7B">
        <w:rPr>
          <w:lang w:val="nb-NO"/>
        </w:rPr>
        <w:br/>
        <w:t xml:space="preserve">Miljø: </w:t>
      </w:r>
      <w:r w:rsidR="00795CFB" w:rsidRPr="00746D7B">
        <w:rPr>
          <w:lang w:val="nb-NO"/>
        </w:rPr>
        <w:t xml:space="preserve">enkelt Python med </w:t>
      </w:r>
      <w:r w:rsidRPr="00746D7B">
        <w:rPr>
          <w:lang w:val="nb-NO"/>
        </w:rPr>
        <w:t>requirements.txt, en</w:t>
      </w:r>
      <w:r w:rsidR="00795CFB" w:rsidRPr="00746D7B">
        <w:rPr>
          <w:lang w:val="nb-NO"/>
        </w:rPr>
        <w:t xml:space="preserve"> modul </w:t>
      </w:r>
      <w:r w:rsidRPr="00746D7B">
        <w:rPr>
          <w:lang w:val="nb-NO"/>
        </w:rPr>
        <w:t xml:space="preserve">med script </w:t>
      </w:r>
      <w:r w:rsidR="00795CFB" w:rsidRPr="00746D7B">
        <w:rPr>
          <w:lang w:val="nb-NO"/>
        </w:rPr>
        <w:t xml:space="preserve">og </w:t>
      </w:r>
      <w:r w:rsidR="00AD6EC1" w:rsidRPr="00746D7B">
        <w:rPr>
          <w:lang w:val="nb-NO"/>
        </w:rPr>
        <w:t xml:space="preserve">en </w:t>
      </w:r>
      <w:proofErr w:type="spellStart"/>
      <w:r w:rsidR="00AD6EC1" w:rsidRPr="00746D7B">
        <w:rPr>
          <w:lang w:val="nb-NO"/>
        </w:rPr>
        <w:t>notbook</w:t>
      </w:r>
      <w:proofErr w:type="spellEnd"/>
      <w:r w:rsidR="00AD6EC1" w:rsidRPr="00746D7B">
        <w:rPr>
          <w:lang w:val="nb-NO"/>
        </w:rPr>
        <w:t xml:space="preserve"> for </w:t>
      </w:r>
      <w:r w:rsidR="00795CFB" w:rsidRPr="00746D7B">
        <w:rPr>
          <w:lang w:val="nb-NO"/>
        </w:rPr>
        <w:t>parameter setting</w:t>
      </w:r>
      <w:r w:rsidR="00AD6EC1" w:rsidRPr="00746D7B">
        <w:rPr>
          <w:lang w:val="nb-NO"/>
        </w:rPr>
        <w:t xml:space="preserve"> og run.</w:t>
      </w:r>
    </w:p>
    <w:p w14:paraId="3AFC74E6" w14:textId="1E693293" w:rsidR="00795CFB" w:rsidRPr="00746D7B" w:rsidRDefault="00795CFB" w:rsidP="00795CFB">
      <w:pPr>
        <w:spacing w:after="0"/>
        <w:rPr>
          <w:lang w:val="nb-NO"/>
        </w:rPr>
      </w:pPr>
      <w:r w:rsidRPr="00746D7B">
        <w:rPr>
          <w:lang w:val="nb-NO"/>
        </w:rPr>
        <w:t xml:space="preserve">Output: video med </w:t>
      </w:r>
      <w:proofErr w:type="spellStart"/>
      <w:r w:rsidRPr="00746D7B">
        <w:rPr>
          <w:lang w:val="nb-NO"/>
        </w:rPr>
        <w:t>detection</w:t>
      </w:r>
      <w:proofErr w:type="spellEnd"/>
      <w:r w:rsidRPr="00746D7B">
        <w:rPr>
          <w:lang w:val="nb-NO"/>
        </w:rPr>
        <w:t xml:space="preserve"> segment, </w:t>
      </w:r>
      <w:proofErr w:type="spellStart"/>
      <w:r w:rsidRPr="00746D7B">
        <w:rPr>
          <w:lang w:val="nb-NO"/>
        </w:rPr>
        <w:t>csv</w:t>
      </w:r>
      <w:proofErr w:type="spellEnd"/>
      <w:r w:rsidRPr="00746D7B">
        <w:rPr>
          <w:lang w:val="nb-NO"/>
        </w:rPr>
        <w:t xml:space="preserve"> fil med timestamps</w:t>
      </w:r>
    </w:p>
    <w:p w14:paraId="7EE45CA9" w14:textId="77777777" w:rsidR="00610D58" w:rsidRPr="00746D7B" w:rsidRDefault="00000000">
      <w:pPr>
        <w:pStyle w:val="Heading1"/>
        <w:rPr>
          <w:lang w:val="nb-NO"/>
        </w:rPr>
      </w:pPr>
      <w:r w:rsidRPr="00746D7B">
        <w:rPr>
          <w:lang w:val="nb-NO"/>
        </w:rPr>
        <w:t xml:space="preserve">2. Hva som er </w:t>
      </w:r>
      <w:proofErr w:type="gramStart"/>
      <w:r w:rsidRPr="00746D7B">
        <w:rPr>
          <w:lang w:val="nb-NO"/>
        </w:rPr>
        <w:t>implementert</w:t>
      </w:r>
      <w:proofErr w:type="gramEnd"/>
    </w:p>
    <w:p w14:paraId="19C3BE67" w14:textId="54808625" w:rsidR="00610D58" w:rsidRPr="00746D7B" w:rsidRDefault="00000000">
      <w:pPr>
        <w:pStyle w:val="ListBullet"/>
        <w:rPr>
          <w:lang w:val="nb-NO"/>
        </w:rPr>
      </w:pPr>
      <w:r w:rsidRPr="00746D7B">
        <w:rPr>
          <w:lang w:val="nb-NO"/>
        </w:rPr>
        <w:t>Analyse av video bilde-for-bilde</w:t>
      </w:r>
    </w:p>
    <w:p w14:paraId="056C2467" w14:textId="404EAE73" w:rsidR="00610D58" w:rsidRPr="00746D7B" w:rsidRDefault="00000000">
      <w:pPr>
        <w:pStyle w:val="ListBullet"/>
        <w:rPr>
          <w:lang w:val="nb-NO"/>
        </w:rPr>
      </w:pPr>
      <w:proofErr w:type="spellStart"/>
      <w:r w:rsidRPr="00746D7B">
        <w:rPr>
          <w:lang w:val="nb-NO"/>
        </w:rPr>
        <w:t>Objektdeteksjon</w:t>
      </w:r>
      <w:proofErr w:type="spellEnd"/>
      <w:r w:rsidRPr="00746D7B">
        <w:rPr>
          <w:lang w:val="nb-NO"/>
        </w:rPr>
        <w:t xml:space="preserve"> av "truck"-klassen med YOLOv12</w:t>
      </w:r>
    </w:p>
    <w:p w14:paraId="20BD32A0" w14:textId="7CD34382" w:rsidR="00610D58" w:rsidRPr="00746D7B" w:rsidRDefault="00000000">
      <w:pPr>
        <w:pStyle w:val="ListBullet"/>
        <w:rPr>
          <w:lang w:val="nb-NO"/>
        </w:rPr>
      </w:pPr>
      <w:r w:rsidRPr="00746D7B">
        <w:rPr>
          <w:lang w:val="nb-NO"/>
        </w:rPr>
        <w:t>Justerbar deteksjonsfrekvens (</w:t>
      </w:r>
      <w:proofErr w:type="spellStart"/>
      <w:r w:rsidRPr="00746D7B">
        <w:rPr>
          <w:lang w:val="nb-NO"/>
        </w:rPr>
        <w:t>check_interval</w:t>
      </w:r>
      <w:proofErr w:type="spellEnd"/>
      <w:r w:rsidRPr="00746D7B">
        <w:rPr>
          <w:lang w:val="nb-NO"/>
        </w:rPr>
        <w:t>)</w:t>
      </w:r>
    </w:p>
    <w:p w14:paraId="154BE83D" w14:textId="2D949F3F" w:rsidR="00610D58" w:rsidRPr="00746D7B" w:rsidRDefault="00000000">
      <w:pPr>
        <w:pStyle w:val="ListBullet"/>
        <w:rPr>
          <w:lang w:val="nb-NO"/>
        </w:rPr>
      </w:pPr>
      <w:proofErr w:type="spellStart"/>
      <w:r w:rsidRPr="00746D7B">
        <w:rPr>
          <w:lang w:val="nb-NO"/>
        </w:rPr>
        <w:t>Cooldown</w:t>
      </w:r>
      <w:proofErr w:type="spellEnd"/>
      <w:r w:rsidRPr="00746D7B">
        <w:rPr>
          <w:lang w:val="nb-NO"/>
        </w:rPr>
        <w:t xml:space="preserve">-logikk for å </w:t>
      </w:r>
      <w:r w:rsidR="001E59E8" w:rsidRPr="00746D7B">
        <w:rPr>
          <w:lang w:val="nb-NO"/>
        </w:rPr>
        <w:t>redusere</w:t>
      </w:r>
      <w:r w:rsidRPr="00746D7B">
        <w:rPr>
          <w:lang w:val="nb-NO"/>
        </w:rPr>
        <w:t xml:space="preserve"> </w:t>
      </w:r>
      <w:r w:rsidR="001E59E8" w:rsidRPr="00746D7B">
        <w:rPr>
          <w:lang w:val="nb-NO"/>
        </w:rPr>
        <w:t xml:space="preserve">duplikat </w:t>
      </w:r>
      <w:r w:rsidRPr="00746D7B">
        <w:rPr>
          <w:lang w:val="nb-NO"/>
        </w:rPr>
        <w:t>deteksjoner</w:t>
      </w:r>
    </w:p>
    <w:p w14:paraId="1C1923E9" w14:textId="134A45B1" w:rsidR="00610D58" w:rsidRPr="00746D7B" w:rsidRDefault="00000000">
      <w:pPr>
        <w:pStyle w:val="ListBullet"/>
        <w:rPr>
          <w:lang w:val="nb-NO"/>
        </w:rPr>
      </w:pPr>
      <w:r w:rsidRPr="00746D7B">
        <w:rPr>
          <w:lang w:val="nb-NO"/>
        </w:rPr>
        <w:t xml:space="preserve">To-bilders bekreftelse for å redusere </w:t>
      </w:r>
      <w:r w:rsidR="001E59E8" w:rsidRPr="00746D7B">
        <w:rPr>
          <w:lang w:val="nb-NO"/>
        </w:rPr>
        <w:t>falske positive</w:t>
      </w:r>
    </w:p>
    <w:p w14:paraId="0B835A85" w14:textId="7271596F" w:rsidR="00610D58" w:rsidRPr="00746D7B" w:rsidRDefault="00000000">
      <w:pPr>
        <w:pStyle w:val="ListBullet"/>
        <w:rPr>
          <w:lang w:val="nb-NO"/>
        </w:rPr>
      </w:pPr>
      <w:r w:rsidRPr="00746D7B">
        <w:rPr>
          <w:lang w:val="nb-NO"/>
        </w:rPr>
        <w:t xml:space="preserve">Filtrering basert på sikkerhet </w:t>
      </w:r>
      <w:r w:rsidR="00AD6EC1" w:rsidRPr="00746D7B">
        <w:rPr>
          <w:lang w:val="nb-NO"/>
        </w:rPr>
        <w:t xml:space="preserve">i deteksjon </w:t>
      </w:r>
      <w:r w:rsidRPr="00746D7B">
        <w:rPr>
          <w:lang w:val="nb-NO"/>
        </w:rPr>
        <w:t>(</w:t>
      </w:r>
      <w:proofErr w:type="spellStart"/>
      <w:r w:rsidRPr="00746D7B">
        <w:rPr>
          <w:lang w:val="nb-NO"/>
        </w:rPr>
        <w:t>confidence</w:t>
      </w:r>
      <w:proofErr w:type="spellEnd"/>
      <w:r w:rsidRPr="00746D7B">
        <w:rPr>
          <w:lang w:val="nb-NO"/>
        </w:rPr>
        <w:t xml:space="preserve"> </w:t>
      </w:r>
      <w:proofErr w:type="spellStart"/>
      <w:r w:rsidRPr="00746D7B">
        <w:rPr>
          <w:lang w:val="nb-NO"/>
        </w:rPr>
        <w:t>threshold</w:t>
      </w:r>
      <w:proofErr w:type="spellEnd"/>
      <w:r w:rsidRPr="00746D7B">
        <w:rPr>
          <w:lang w:val="nb-NO"/>
        </w:rPr>
        <w:t>)</w:t>
      </w:r>
    </w:p>
    <w:p w14:paraId="49344E9F" w14:textId="79EBD721" w:rsidR="00610D58" w:rsidRPr="00746D7B" w:rsidRDefault="00000000">
      <w:pPr>
        <w:pStyle w:val="ListBullet"/>
        <w:rPr>
          <w:lang w:val="nb-NO"/>
        </w:rPr>
      </w:pPr>
      <w:r w:rsidRPr="00746D7B">
        <w:rPr>
          <w:lang w:val="nb-NO"/>
        </w:rPr>
        <w:t>Tidsstempling med formatert CSV (HH:</w:t>
      </w:r>
      <w:proofErr w:type="gramStart"/>
      <w:r w:rsidRPr="00746D7B">
        <w:rPr>
          <w:lang w:val="nb-NO"/>
        </w:rPr>
        <w:t>MM:SS</w:t>
      </w:r>
      <w:proofErr w:type="gramEnd"/>
      <w:r w:rsidRPr="00746D7B">
        <w:rPr>
          <w:lang w:val="nb-NO"/>
        </w:rPr>
        <w:t>)</w:t>
      </w:r>
    </w:p>
    <w:p w14:paraId="76B90D57" w14:textId="3F83BD23" w:rsidR="00610D58" w:rsidRPr="00746D7B" w:rsidRDefault="00000000">
      <w:pPr>
        <w:pStyle w:val="ListBullet"/>
        <w:rPr>
          <w:lang w:val="nb-NO"/>
        </w:rPr>
      </w:pPr>
      <w:r w:rsidRPr="00746D7B">
        <w:rPr>
          <w:lang w:val="nb-NO"/>
        </w:rPr>
        <w:t>Notebook + skript-modu</w:t>
      </w:r>
      <w:r w:rsidR="00AD6EC1" w:rsidRPr="00746D7B">
        <w:rPr>
          <w:lang w:val="nb-NO"/>
        </w:rPr>
        <w:t>l</w:t>
      </w:r>
      <w:r w:rsidRPr="00746D7B">
        <w:rPr>
          <w:lang w:val="nb-NO"/>
        </w:rPr>
        <w:t xml:space="preserve"> for fleksibel bruk</w:t>
      </w:r>
    </w:p>
    <w:p w14:paraId="3441ABCE" w14:textId="7B6D155F" w:rsidR="00610D58" w:rsidRPr="00746D7B" w:rsidRDefault="00000000">
      <w:pPr>
        <w:pStyle w:val="Heading1"/>
        <w:rPr>
          <w:lang w:val="nb-NO"/>
        </w:rPr>
      </w:pPr>
      <w:r w:rsidRPr="00746D7B">
        <w:rPr>
          <w:lang w:val="nb-NO"/>
        </w:rPr>
        <w:t xml:space="preserve">3. Eksempler på </w:t>
      </w:r>
      <w:r w:rsidR="001E59E8" w:rsidRPr="00746D7B">
        <w:rPr>
          <w:lang w:val="nb-NO"/>
        </w:rPr>
        <w:t xml:space="preserve">mulige </w:t>
      </w:r>
      <w:r w:rsidRPr="00746D7B">
        <w:rPr>
          <w:lang w:val="nb-NO"/>
        </w:rPr>
        <w:t>bruksområder</w:t>
      </w:r>
    </w:p>
    <w:p w14:paraId="5668D893" w14:textId="77777777" w:rsidR="00610D58" w:rsidRPr="00746D7B" w:rsidRDefault="00000000">
      <w:pPr>
        <w:pStyle w:val="Heading2"/>
        <w:rPr>
          <w:lang w:val="nb-NO"/>
        </w:rPr>
      </w:pPr>
      <w:r w:rsidRPr="00746D7B">
        <w:rPr>
          <w:lang w:val="nb-NO"/>
        </w:rPr>
        <w:t>Urban logistikk</w:t>
      </w:r>
    </w:p>
    <w:p w14:paraId="1E5D1075" w14:textId="267B9AF0" w:rsidR="00746D7B" w:rsidRPr="00746D7B" w:rsidRDefault="00000000" w:rsidP="00746D7B">
      <w:pPr>
        <w:pStyle w:val="ListParagraph"/>
        <w:numPr>
          <w:ilvl w:val="0"/>
          <w:numId w:val="12"/>
        </w:numPr>
        <w:rPr>
          <w:lang w:val="nb-NO"/>
        </w:rPr>
      </w:pPr>
      <w:r w:rsidRPr="00746D7B">
        <w:rPr>
          <w:lang w:val="nb-NO"/>
        </w:rPr>
        <w:t xml:space="preserve">Telle og </w:t>
      </w:r>
      <w:proofErr w:type="spellStart"/>
      <w:r w:rsidRPr="00746D7B">
        <w:rPr>
          <w:lang w:val="nb-NO"/>
        </w:rPr>
        <w:t>tidsstemple</w:t>
      </w:r>
      <w:proofErr w:type="spellEnd"/>
      <w:r w:rsidRPr="00746D7B">
        <w:rPr>
          <w:lang w:val="nb-NO"/>
        </w:rPr>
        <w:t xml:space="preserve"> </w:t>
      </w:r>
      <w:r w:rsidR="00AD6EC1" w:rsidRPr="00746D7B">
        <w:rPr>
          <w:lang w:val="nb-NO"/>
        </w:rPr>
        <w:t>logistik</w:t>
      </w:r>
      <w:r w:rsidRPr="00746D7B">
        <w:rPr>
          <w:lang w:val="nb-NO"/>
        </w:rPr>
        <w:t>k</w:t>
      </w:r>
      <w:r w:rsidR="00B15547">
        <w:rPr>
          <w:lang w:val="nb-NO"/>
        </w:rPr>
        <w:t>-</w:t>
      </w:r>
      <w:proofErr w:type="spellStart"/>
      <w:r w:rsidR="00B15547">
        <w:rPr>
          <w:lang w:val="nb-NO"/>
        </w:rPr>
        <w:t>truks</w:t>
      </w:r>
      <w:proofErr w:type="spellEnd"/>
      <w:r w:rsidRPr="00746D7B">
        <w:rPr>
          <w:lang w:val="nb-NO"/>
        </w:rPr>
        <w:t xml:space="preserve"> i bygater eller </w:t>
      </w:r>
      <w:proofErr w:type="spellStart"/>
      <w:r w:rsidRPr="00746D7B">
        <w:rPr>
          <w:lang w:val="nb-NO"/>
        </w:rPr>
        <w:t>l</w:t>
      </w:r>
      <w:r w:rsidR="00AD6EC1" w:rsidRPr="00746D7B">
        <w:rPr>
          <w:lang w:val="nb-NO"/>
        </w:rPr>
        <w:t>aste</w:t>
      </w:r>
      <w:r w:rsidRPr="00746D7B">
        <w:rPr>
          <w:lang w:val="nb-NO"/>
        </w:rPr>
        <w:t>esoner</w:t>
      </w:r>
      <w:proofErr w:type="spellEnd"/>
    </w:p>
    <w:p w14:paraId="5127B7A2" w14:textId="40E416F9" w:rsidR="00746D7B" w:rsidRPr="00746D7B" w:rsidRDefault="003468F2" w:rsidP="00746D7B">
      <w:pPr>
        <w:pStyle w:val="ListParagraph"/>
        <w:numPr>
          <w:ilvl w:val="0"/>
          <w:numId w:val="12"/>
        </w:numPr>
        <w:rPr>
          <w:lang w:val="nb-NO"/>
        </w:rPr>
      </w:pPr>
      <w:proofErr w:type="spellStart"/>
      <w:r w:rsidRPr="00746D7B">
        <w:rPr>
          <w:lang w:val="nb-NO"/>
        </w:rPr>
        <w:t>Monitorer</w:t>
      </w:r>
      <w:r>
        <w:rPr>
          <w:lang w:val="nb-NO"/>
        </w:rPr>
        <w:t>e</w:t>
      </w:r>
      <w:proofErr w:type="spellEnd"/>
      <w:r>
        <w:rPr>
          <w:lang w:val="nb-NO"/>
        </w:rPr>
        <w:t xml:space="preserve"> </w:t>
      </w:r>
      <w:r w:rsidR="00000000" w:rsidRPr="00746D7B">
        <w:rPr>
          <w:lang w:val="nb-NO"/>
        </w:rPr>
        <w:t xml:space="preserve">ankomstmønstre for flåter for planlegging av </w:t>
      </w:r>
      <w:proofErr w:type="spellStart"/>
      <w:r w:rsidR="00A2711D" w:rsidRPr="00746D7B">
        <w:rPr>
          <w:lang w:val="nb-NO"/>
        </w:rPr>
        <w:t>curbside</w:t>
      </w:r>
      <w:proofErr w:type="spellEnd"/>
      <w:r w:rsidR="00A2711D" w:rsidRPr="00746D7B">
        <w:rPr>
          <w:lang w:val="nb-NO"/>
        </w:rPr>
        <w:t xml:space="preserve"> bruk</w:t>
      </w:r>
    </w:p>
    <w:p w14:paraId="001426C9" w14:textId="151CBCB3" w:rsidR="00746D7B" w:rsidRPr="00746D7B" w:rsidRDefault="00746D7B" w:rsidP="00746D7B">
      <w:pPr>
        <w:pStyle w:val="Heading2"/>
        <w:rPr>
          <w:lang w:val="nb-NO"/>
        </w:rPr>
      </w:pPr>
      <w:r w:rsidRPr="00746D7B">
        <w:rPr>
          <w:lang w:val="nb-NO"/>
        </w:rPr>
        <w:t>Mobilitetsstyring</w:t>
      </w:r>
      <w:r w:rsidR="003468F2">
        <w:rPr>
          <w:lang w:val="nb-NO"/>
        </w:rPr>
        <w:t xml:space="preserve"> og </w:t>
      </w:r>
      <w:r w:rsidR="003468F2" w:rsidRPr="00746D7B">
        <w:rPr>
          <w:lang w:val="nb-NO"/>
        </w:rPr>
        <w:t>Sikkerhetsanalyse</w:t>
      </w:r>
    </w:p>
    <w:p w14:paraId="154B3B6E" w14:textId="167B9CFD" w:rsidR="00746D7B" w:rsidRPr="00746D7B" w:rsidRDefault="00746D7B" w:rsidP="00746D7B">
      <w:pPr>
        <w:pStyle w:val="ListParagraph"/>
        <w:numPr>
          <w:ilvl w:val="0"/>
          <w:numId w:val="13"/>
        </w:numPr>
        <w:rPr>
          <w:lang w:val="nb-NO"/>
        </w:rPr>
      </w:pPr>
      <w:r w:rsidRPr="00746D7B">
        <w:rPr>
          <w:lang w:val="nb-NO"/>
        </w:rPr>
        <w:t>Deteksjon av andre fremkomst</w:t>
      </w:r>
      <w:r w:rsidR="003468F2">
        <w:rPr>
          <w:lang w:val="nb-NO"/>
        </w:rPr>
        <w:t>midler</w:t>
      </w:r>
      <w:r>
        <w:rPr>
          <w:lang w:val="nb-NO"/>
        </w:rPr>
        <w:t>: b</w:t>
      </w:r>
      <w:r w:rsidRPr="00746D7B">
        <w:rPr>
          <w:lang w:val="nb-NO"/>
        </w:rPr>
        <w:t>uss, syk</w:t>
      </w:r>
      <w:r>
        <w:rPr>
          <w:lang w:val="nb-NO"/>
        </w:rPr>
        <w:t xml:space="preserve">kel, </w:t>
      </w:r>
      <w:r w:rsidR="003468F2">
        <w:rPr>
          <w:lang w:val="nb-NO"/>
        </w:rPr>
        <w:t>gange</w:t>
      </w:r>
      <w:proofErr w:type="gramStart"/>
      <w:r>
        <w:rPr>
          <w:lang w:val="nb-NO"/>
        </w:rPr>
        <w:t>,...</w:t>
      </w:r>
      <w:proofErr w:type="gramEnd"/>
      <w:r>
        <w:rPr>
          <w:lang w:val="nb-NO"/>
        </w:rPr>
        <w:t xml:space="preserve"> </w:t>
      </w:r>
    </w:p>
    <w:p w14:paraId="07A85C7F" w14:textId="1F425381" w:rsidR="00746D7B" w:rsidRDefault="00746D7B" w:rsidP="00746D7B">
      <w:pPr>
        <w:pStyle w:val="ListParagraph"/>
        <w:numPr>
          <w:ilvl w:val="0"/>
          <w:numId w:val="13"/>
        </w:numPr>
        <w:rPr>
          <w:lang w:val="nb-NO"/>
        </w:rPr>
      </w:pPr>
      <w:r>
        <w:rPr>
          <w:lang w:val="nb-NO"/>
        </w:rPr>
        <w:t>Data for r</w:t>
      </w:r>
      <w:r w:rsidRPr="00746D7B">
        <w:rPr>
          <w:lang w:val="nb-NO"/>
        </w:rPr>
        <w:t>egulering a</w:t>
      </w:r>
      <w:r w:rsidR="003468F2">
        <w:rPr>
          <w:lang w:val="nb-NO"/>
        </w:rPr>
        <w:t>v</w:t>
      </w:r>
      <w:r w:rsidRPr="00746D7B">
        <w:rPr>
          <w:lang w:val="nb-NO"/>
        </w:rPr>
        <w:t xml:space="preserve"> </w:t>
      </w:r>
      <w:r w:rsidR="005F5C8C" w:rsidRPr="00746D7B">
        <w:rPr>
          <w:lang w:val="nb-NO"/>
        </w:rPr>
        <w:t xml:space="preserve">trucks </w:t>
      </w:r>
      <w:r>
        <w:rPr>
          <w:lang w:val="nb-NO"/>
        </w:rPr>
        <w:t>i</w:t>
      </w:r>
      <w:r w:rsidRPr="00746D7B">
        <w:rPr>
          <w:lang w:val="nb-NO"/>
        </w:rPr>
        <w:t xml:space="preserve"> forbindelse med byggeplasser</w:t>
      </w:r>
      <w:r>
        <w:rPr>
          <w:lang w:val="nb-NO"/>
        </w:rPr>
        <w:t xml:space="preserve">, som </w:t>
      </w:r>
      <w:proofErr w:type="spellStart"/>
      <w:r>
        <w:rPr>
          <w:lang w:val="nb-NO"/>
        </w:rPr>
        <w:t>feks</w:t>
      </w:r>
      <w:proofErr w:type="spellEnd"/>
      <w:r>
        <w:rPr>
          <w:lang w:val="nb-NO"/>
        </w:rPr>
        <w:t xml:space="preserve"> dynamisk ruteplanlegging</w:t>
      </w:r>
      <w:r w:rsidR="003468F2">
        <w:rPr>
          <w:lang w:val="nb-NO"/>
        </w:rPr>
        <w:t xml:space="preserve"> for forbedring av trafikkflyt og sikkerhet</w:t>
      </w:r>
    </w:p>
    <w:p w14:paraId="31636B7B" w14:textId="77777777" w:rsidR="003468F2" w:rsidRDefault="00746D7B" w:rsidP="003468F2">
      <w:pPr>
        <w:pStyle w:val="ListParagraph"/>
        <w:numPr>
          <w:ilvl w:val="0"/>
          <w:numId w:val="13"/>
        </w:numPr>
        <w:rPr>
          <w:lang w:val="nb-NO"/>
        </w:rPr>
      </w:pPr>
      <w:r>
        <w:rPr>
          <w:lang w:val="nb-NO"/>
        </w:rPr>
        <w:t>Effektivisere/Inkluderende</w:t>
      </w:r>
      <w:r w:rsidR="00000000" w:rsidRPr="00746D7B">
        <w:rPr>
          <w:lang w:val="nb-NO"/>
        </w:rPr>
        <w:t xml:space="preserve"> mikromobilitet ved å finne konflikt</w:t>
      </w:r>
      <w:r w:rsidR="003468F2">
        <w:rPr>
          <w:lang w:val="nb-NO"/>
        </w:rPr>
        <w:t>områder</w:t>
      </w:r>
      <w:r w:rsidR="00000000" w:rsidRPr="00746D7B">
        <w:rPr>
          <w:lang w:val="nb-NO"/>
        </w:rPr>
        <w:t xml:space="preserve"> mellom </w:t>
      </w:r>
      <w:proofErr w:type="spellStart"/>
      <w:r w:rsidR="003468F2">
        <w:rPr>
          <w:lang w:val="nb-NO"/>
        </w:rPr>
        <w:t>truks</w:t>
      </w:r>
      <w:proofErr w:type="spellEnd"/>
      <w:r w:rsidR="00000000" w:rsidRPr="00746D7B">
        <w:rPr>
          <w:lang w:val="nb-NO"/>
        </w:rPr>
        <w:t xml:space="preserve"> og myke trafikanter</w:t>
      </w:r>
    </w:p>
    <w:p w14:paraId="499AC691" w14:textId="27C261B2" w:rsidR="00610D58" w:rsidRPr="003468F2" w:rsidRDefault="00000000" w:rsidP="003468F2">
      <w:pPr>
        <w:pStyle w:val="ListParagraph"/>
        <w:numPr>
          <w:ilvl w:val="0"/>
          <w:numId w:val="13"/>
        </w:numPr>
        <w:rPr>
          <w:lang w:val="nb-NO"/>
        </w:rPr>
      </w:pPr>
      <w:r w:rsidRPr="003468F2">
        <w:rPr>
          <w:lang w:val="nb-NO"/>
        </w:rPr>
        <w:lastRenderedPageBreak/>
        <w:t xml:space="preserve">Avdekke </w:t>
      </w:r>
      <w:r w:rsidR="003468F2" w:rsidRPr="003468F2">
        <w:rPr>
          <w:lang w:val="nb-NO"/>
        </w:rPr>
        <w:t xml:space="preserve">områder hvor </w:t>
      </w:r>
      <w:proofErr w:type="spellStart"/>
      <w:r w:rsidR="003468F2" w:rsidRPr="003468F2">
        <w:rPr>
          <w:lang w:val="nb-NO"/>
        </w:rPr>
        <w:t>truks</w:t>
      </w:r>
      <w:proofErr w:type="spellEnd"/>
      <w:r w:rsidR="003468F2" w:rsidRPr="003468F2">
        <w:rPr>
          <w:lang w:val="nb-NO"/>
        </w:rPr>
        <w:t xml:space="preserve"> ofte</w:t>
      </w:r>
      <w:r w:rsidRPr="003468F2">
        <w:rPr>
          <w:lang w:val="nb-NO"/>
        </w:rPr>
        <w:t xml:space="preserve"> kjører inn i sykkel- eller gangfelt</w:t>
      </w:r>
    </w:p>
    <w:p w14:paraId="51C07613" w14:textId="6F0A5BF2" w:rsidR="00610D58" w:rsidRPr="00746D7B" w:rsidRDefault="00000000">
      <w:pPr>
        <w:pStyle w:val="Heading1"/>
        <w:rPr>
          <w:lang w:val="nb-NO"/>
        </w:rPr>
      </w:pPr>
      <w:r w:rsidRPr="00746D7B">
        <w:rPr>
          <w:lang w:val="nb-NO"/>
        </w:rPr>
        <w:t xml:space="preserve">4. </w:t>
      </w:r>
      <w:r w:rsidR="00AD6EC1" w:rsidRPr="00746D7B">
        <w:rPr>
          <w:lang w:val="nb-NO"/>
        </w:rPr>
        <w:t>Mulige</w:t>
      </w:r>
      <w:r w:rsidRPr="00746D7B">
        <w:rPr>
          <w:lang w:val="nb-NO"/>
        </w:rPr>
        <w:t xml:space="preserve"> utvidelser</w:t>
      </w:r>
      <w:r w:rsidR="002D4986" w:rsidRPr="00746D7B">
        <w:rPr>
          <w:lang w:val="nb-NO"/>
        </w:rPr>
        <w:t xml:space="preserve"> av prosjektet</w:t>
      </w:r>
    </w:p>
    <w:p w14:paraId="7436E684" w14:textId="734D1BF0" w:rsidR="00610D58" w:rsidRPr="00746D7B" w:rsidRDefault="00000000">
      <w:pPr>
        <w:pStyle w:val="ListBullet"/>
        <w:rPr>
          <w:lang w:val="nb-NO"/>
        </w:rPr>
      </w:pPr>
      <w:r w:rsidRPr="00746D7B">
        <w:rPr>
          <w:lang w:val="nb-NO"/>
        </w:rPr>
        <w:t xml:space="preserve">Utvidelse til </w:t>
      </w:r>
      <w:r w:rsidR="001E59E8" w:rsidRPr="00746D7B">
        <w:rPr>
          <w:lang w:val="nb-NO"/>
        </w:rPr>
        <w:t>mer nyanserte</w:t>
      </w:r>
      <w:r w:rsidRPr="00746D7B">
        <w:rPr>
          <w:lang w:val="nb-NO"/>
        </w:rPr>
        <w:t xml:space="preserve"> objekttyper: </w:t>
      </w:r>
      <w:proofErr w:type="spellStart"/>
      <w:r w:rsidR="00AD6EC1" w:rsidRPr="00746D7B">
        <w:rPr>
          <w:lang w:val="nb-NO"/>
        </w:rPr>
        <w:t>laste</w:t>
      </w:r>
      <w:r w:rsidRPr="00746D7B">
        <w:rPr>
          <w:lang w:val="nb-NO"/>
        </w:rPr>
        <w:t>sykler</w:t>
      </w:r>
      <w:proofErr w:type="spellEnd"/>
      <w:r w:rsidRPr="00746D7B">
        <w:rPr>
          <w:lang w:val="nb-NO"/>
        </w:rPr>
        <w:t xml:space="preserve">, </w:t>
      </w:r>
      <w:r w:rsidR="002D4986" w:rsidRPr="00746D7B">
        <w:rPr>
          <w:lang w:val="nb-NO"/>
        </w:rPr>
        <w:t xml:space="preserve">spesielle logistikk </w:t>
      </w:r>
      <w:proofErr w:type="gramStart"/>
      <w:r w:rsidR="002D4986" w:rsidRPr="00746D7B">
        <w:rPr>
          <w:lang w:val="nb-NO"/>
        </w:rPr>
        <w:t>kjøretøy</w:t>
      </w:r>
      <w:r w:rsidR="00AD6EC1" w:rsidRPr="00746D7B">
        <w:rPr>
          <w:lang w:val="nb-NO"/>
        </w:rPr>
        <w:t>...</w:t>
      </w:r>
      <w:proofErr w:type="gramEnd"/>
    </w:p>
    <w:p w14:paraId="298B87B1" w14:textId="77777777" w:rsidR="00AD6EC1" w:rsidRPr="00746D7B" w:rsidRDefault="00AD6EC1" w:rsidP="00AD6EC1">
      <w:pPr>
        <w:pStyle w:val="ListBullet"/>
        <w:rPr>
          <w:lang w:val="nb-NO"/>
        </w:rPr>
      </w:pPr>
      <w:r w:rsidRPr="00746D7B">
        <w:rPr>
          <w:lang w:val="nb-NO"/>
        </w:rPr>
        <w:t>Bedre filtrering av falske positiver med smartere logikk over flere bilder</w:t>
      </w:r>
    </w:p>
    <w:p w14:paraId="68E1514A" w14:textId="77777777" w:rsidR="00AD6EC1" w:rsidRPr="00746D7B" w:rsidRDefault="00AD6EC1" w:rsidP="00AD6EC1">
      <w:pPr>
        <w:pStyle w:val="ListBullet"/>
        <w:rPr>
          <w:lang w:val="nb-NO"/>
        </w:rPr>
      </w:pPr>
      <w:r w:rsidRPr="00746D7B">
        <w:rPr>
          <w:lang w:val="nb-NO"/>
        </w:rPr>
        <w:t>Evaluering under ulike lys- og værforhold</w:t>
      </w:r>
    </w:p>
    <w:p w14:paraId="26F8625F" w14:textId="7C13A37C" w:rsidR="00AD6EC1" w:rsidRPr="00746D7B" w:rsidRDefault="00AD6EC1" w:rsidP="00AD6EC1">
      <w:pPr>
        <w:pStyle w:val="ListBullet"/>
        <w:rPr>
          <w:lang w:val="nb-NO"/>
        </w:rPr>
      </w:pPr>
      <w:proofErr w:type="gramStart"/>
      <w:r w:rsidRPr="00746D7B">
        <w:rPr>
          <w:lang w:val="nb-NO"/>
        </w:rPr>
        <w:t>Implementere</w:t>
      </w:r>
      <w:proofErr w:type="gramEnd"/>
      <w:r w:rsidRPr="00746D7B">
        <w:rPr>
          <w:lang w:val="nb-NO"/>
        </w:rPr>
        <w:t xml:space="preserve"> på </w:t>
      </w:r>
      <w:proofErr w:type="spellStart"/>
      <w:r w:rsidRPr="00746D7B">
        <w:rPr>
          <w:lang w:val="nb-NO"/>
        </w:rPr>
        <w:t>TØIs</w:t>
      </w:r>
      <w:proofErr w:type="spellEnd"/>
      <w:r w:rsidRPr="00746D7B">
        <w:rPr>
          <w:lang w:val="nb-NO"/>
        </w:rPr>
        <w:t xml:space="preserve"> felles </w:t>
      </w:r>
      <w:proofErr w:type="spellStart"/>
      <w:r w:rsidRPr="00746D7B">
        <w:rPr>
          <w:lang w:val="nb-NO"/>
        </w:rPr>
        <w:t>gpu</w:t>
      </w:r>
      <w:proofErr w:type="spellEnd"/>
      <w:r w:rsidR="003468F2">
        <w:rPr>
          <w:lang w:val="nb-NO"/>
        </w:rPr>
        <w:t xml:space="preserve"> med grensnitt som gjør at alle kan kjøre modeller</w:t>
      </w:r>
    </w:p>
    <w:p w14:paraId="7D156A48" w14:textId="2091AB71" w:rsidR="00A2711D" w:rsidRPr="00746D7B" w:rsidRDefault="00A2711D">
      <w:pPr>
        <w:pStyle w:val="ListBullet"/>
        <w:rPr>
          <w:lang w:val="nb-NO"/>
        </w:rPr>
      </w:pPr>
      <w:r w:rsidRPr="00746D7B">
        <w:rPr>
          <w:lang w:val="nb-NO"/>
        </w:rPr>
        <w:t xml:space="preserve">Trene modeller til å detektere </w:t>
      </w:r>
      <w:r w:rsidRPr="00746D7B">
        <w:rPr>
          <w:lang w:val="nb-NO"/>
        </w:rPr>
        <w:t xml:space="preserve">fotgjengeratferd (f.eks. nøling, </w:t>
      </w:r>
      <w:proofErr w:type="spellStart"/>
      <w:r w:rsidRPr="00746D7B">
        <w:rPr>
          <w:lang w:val="nb-NO"/>
        </w:rPr>
        <w:t>unnamanøvre</w:t>
      </w:r>
      <w:proofErr w:type="spellEnd"/>
      <w:r w:rsidRPr="00746D7B">
        <w:rPr>
          <w:lang w:val="nb-NO"/>
        </w:rPr>
        <w:t>)</w:t>
      </w:r>
    </w:p>
    <w:p w14:paraId="33D656D1" w14:textId="6AC99EF2" w:rsidR="00610D58" w:rsidRPr="00746D7B" w:rsidRDefault="00AD6EC1">
      <w:pPr>
        <w:pStyle w:val="ListBullet"/>
        <w:rPr>
          <w:lang w:val="nb-NO"/>
        </w:rPr>
      </w:pPr>
      <w:r w:rsidRPr="00746D7B">
        <w:rPr>
          <w:lang w:val="nb-NO"/>
        </w:rPr>
        <w:t>A</w:t>
      </w:r>
      <w:r w:rsidR="00000000" w:rsidRPr="00746D7B">
        <w:rPr>
          <w:lang w:val="nb-NO"/>
        </w:rPr>
        <w:t xml:space="preserve">nalyse </w:t>
      </w:r>
      <w:r w:rsidRPr="00746D7B">
        <w:rPr>
          <w:lang w:val="nb-NO"/>
        </w:rPr>
        <w:t>mot</w:t>
      </w:r>
      <w:r w:rsidR="00000000" w:rsidRPr="00746D7B">
        <w:rPr>
          <w:lang w:val="nb-NO"/>
        </w:rPr>
        <w:t xml:space="preserve"> API </w:t>
      </w:r>
      <w:r w:rsidRPr="00746D7B">
        <w:rPr>
          <w:lang w:val="nb-NO"/>
        </w:rPr>
        <w:t>fra</w:t>
      </w:r>
      <w:r w:rsidR="00000000" w:rsidRPr="00746D7B">
        <w:rPr>
          <w:lang w:val="nb-NO"/>
        </w:rPr>
        <w:t xml:space="preserve"> kameraer</w:t>
      </w:r>
    </w:p>
    <w:p w14:paraId="391E0864" w14:textId="04692FF5" w:rsidR="005F5C8C" w:rsidRPr="00B15547" w:rsidRDefault="003468F2">
      <w:pPr>
        <w:pStyle w:val="ListBullet"/>
        <w:rPr>
          <w:u w:val="single"/>
          <w:lang w:val="nb-NO"/>
        </w:rPr>
      </w:pPr>
      <w:proofErr w:type="spellStart"/>
      <w:r w:rsidRPr="00B15547">
        <w:rPr>
          <w:u w:val="single"/>
          <w:lang w:val="nb-NO"/>
        </w:rPr>
        <w:t>Trajektory</w:t>
      </w:r>
      <w:proofErr w:type="spellEnd"/>
      <w:r w:rsidRPr="00B15547">
        <w:rPr>
          <w:u w:val="single"/>
          <w:lang w:val="nb-NO"/>
        </w:rPr>
        <w:t xml:space="preserve"> </w:t>
      </w:r>
      <w:r w:rsidR="00B15547" w:rsidRPr="00B15547">
        <w:rPr>
          <w:u w:val="single"/>
          <w:lang w:val="nb-NO"/>
        </w:rPr>
        <w:t>analyser</w:t>
      </w:r>
      <w:r w:rsidR="00F01B39" w:rsidRPr="00B15547">
        <w:rPr>
          <w:u w:val="single"/>
          <w:lang w:val="nb-NO"/>
        </w:rPr>
        <w:t xml:space="preserve"> (</w:t>
      </w:r>
      <w:r w:rsidRPr="00B15547">
        <w:rPr>
          <w:u w:val="single"/>
          <w:lang w:val="nb-NO"/>
        </w:rPr>
        <w:t>gående, syklende</w:t>
      </w:r>
      <w:r w:rsidR="00F01B39" w:rsidRPr="00B15547">
        <w:rPr>
          <w:u w:val="single"/>
          <w:lang w:val="nb-NO"/>
        </w:rPr>
        <w:t>)</w:t>
      </w:r>
      <w:r w:rsidR="00B15547">
        <w:rPr>
          <w:u w:val="single"/>
          <w:lang w:val="nb-NO"/>
        </w:rPr>
        <w:t xml:space="preserve"> er aktuelt for et prosjekt </w:t>
      </w:r>
      <w:proofErr w:type="spellStart"/>
      <w:r w:rsidR="00B15547">
        <w:rPr>
          <w:u w:val="single"/>
          <w:lang w:val="nb-NO"/>
        </w:rPr>
        <w:t>Petr</w:t>
      </w:r>
      <w:proofErr w:type="spellEnd"/>
      <w:r w:rsidR="00B15547">
        <w:rPr>
          <w:u w:val="single"/>
          <w:lang w:val="nb-NO"/>
        </w:rPr>
        <w:t xml:space="preserve"> har nå</w:t>
      </w:r>
    </w:p>
    <w:p w14:paraId="1D7A3AD5" w14:textId="12CE2F81" w:rsidR="00F01B39" w:rsidRPr="00746D7B" w:rsidRDefault="00B15547">
      <w:pPr>
        <w:pStyle w:val="ListBullet"/>
        <w:rPr>
          <w:lang w:val="nb-NO"/>
        </w:rPr>
      </w:pPr>
      <w:r w:rsidRPr="00746D7B">
        <w:rPr>
          <w:lang w:val="nb-NO"/>
        </w:rPr>
        <w:t>Perfeks</w:t>
      </w:r>
      <w:r>
        <w:rPr>
          <w:lang w:val="nb-NO"/>
        </w:rPr>
        <w:t>jonere</w:t>
      </w:r>
      <w:r w:rsidR="00F01B39" w:rsidRPr="00746D7B">
        <w:rPr>
          <w:lang w:val="nb-NO"/>
        </w:rPr>
        <w:t xml:space="preserve"> kamera vink</w:t>
      </w:r>
      <w:r w:rsidR="003468F2">
        <w:rPr>
          <w:lang w:val="nb-NO"/>
        </w:rPr>
        <w:t xml:space="preserve">ler med hensyn på denne type </w:t>
      </w:r>
      <w:r w:rsidRPr="00746D7B">
        <w:rPr>
          <w:lang w:val="nb-NO"/>
        </w:rPr>
        <w:t>analy</w:t>
      </w:r>
      <w:r>
        <w:rPr>
          <w:lang w:val="nb-NO"/>
        </w:rPr>
        <w:t>ser</w:t>
      </w:r>
    </w:p>
    <w:p w14:paraId="41325F8B" w14:textId="6CD5C24A" w:rsidR="008F0BEE" w:rsidRDefault="003468F2">
      <w:pPr>
        <w:pStyle w:val="ListBullet"/>
        <w:rPr>
          <w:lang w:val="nb-NO"/>
        </w:rPr>
      </w:pPr>
      <w:proofErr w:type="gramStart"/>
      <w:r>
        <w:rPr>
          <w:lang w:val="nb-NO"/>
        </w:rPr>
        <w:t>Implementere</w:t>
      </w:r>
      <w:proofErr w:type="gramEnd"/>
      <w:r>
        <w:rPr>
          <w:lang w:val="nb-NO"/>
        </w:rPr>
        <w:t xml:space="preserve"> hastighetsmålinger</w:t>
      </w:r>
    </w:p>
    <w:p w14:paraId="03C63EBB" w14:textId="365A12BC" w:rsidR="003468F2" w:rsidRPr="00746D7B" w:rsidRDefault="003468F2">
      <w:pPr>
        <w:pStyle w:val="ListBullet"/>
        <w:rPr>
          <w:lang w:val="nb-NO"/>
        </w:rPr>
      </w:pPr>
      <w:proofErr w:type="gramStart"/>
      <w:r>
        <w:rPr>
          <w:lang w:val="nb-NO"/>
        </w:rPr>
        <w:t>Implementer</w:t>
      </w:r>
      <w:proofErr w:type="gramEnd"/>
      <w:r>
        <w:rPr>
          <w:lang w:val="nb-NO"/>
        </w:rPr>
        <w:t xml:space="preserve"> analyser av subfelt i billedrammen for å studere bestem kjøremønstre</w:t>
      </w:r>
    </w:p>
    <w:p w14:paraId="5E97823B" w14:textId="3E7F6BA5" w:rsidR="00610D58" w:rsidRPr="00746D7B" w:rsidRDefault="00610D58" w:rsidP="00AD6EC1">
      <w:pPr>
        <w:pStyle w:val="ListBullet"/>
        <w:numPr>
          <w:ilvl w:val="0"/>
          <w:numId w:val="0"/>
        </w:numPr>
        <w:ind w:left="360"/>
        <w:rPr>
          <w:lang w:val="nb-NO"/>
        </w:rPr>
      </w:pPr>
    </w:p>
    <w:sectPr w:rsidR="00610D58" w:rsidRPr="00746D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0408A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F66D1"/>
    <w:multiLevelType w:val="hybridMultilevel"/>
    <w:tmpl w:val="5002BEF6"/>
    <w:lvl w:ilvl="0" w:tplc="C4AECAF6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824F84"/>
    <w:multiLevelType w:val="hybridMultilevel"/>
    <w:tmpl w:val="6DB08EEA"/>
    <w:lvl w:ilvl="0" w:tplc="C4AECAF6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8B5F9A"/>
    <w:multiLevelType w:val="hybridMultilevel"/>
    <w:tmpl w:val="BD2C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B4204"/>
    <w:multiLevelType w:val="hybridMultilevel"/>
    <w:tmpl w:val="B296998A"/>
    <w:lvl w:ilvl="0" w:tplc="C4AECAF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44410">
    <w:abstractNumId w:val="8"/>
  </w:num>
  <w:num w:numId="2" w16cid:durableId="814416378">
    <w:abstractNumId w:val="6"/>
  </w:num>
  <w:num w:numId="3" w16cid:durableId="1104770449">
    <w:abstractNumId w:val="5"/>
  </w:num>
  <w:num w:numId="4" w16cid:durableId="1348827215">
    <w:abstractNumId w:val="4"/>
  </w:num>
  <w:num w:numId="5" w16cid:durableId="977145169">
    <w:abstractNumId w:val="7"/>
  </w:num>
  <w:num w:numId="6" w16cid:durableId="1093740320">
    <w:abstractNumId w:val="3"/>
  </w:num>
  <w:num w:numId="7" w16cid:durableId="492842687">
    <w:abstractNumId w:val="2"/>
  </w:num>
  <w:num w:numId="8" w16cid:durableId="981665222">
    <w:abstractNumId w:val="1"/>
  </w:num>
  <w:num w:numId="9" w16cid:durableId="2047368849">
    <w:abstractNumId w:val="0"/>
  </w:num>
  <w:num w:numId="10" w16cid:durableId="391124388">
    <w:abstractNumId w:val="11"/>
  </w:num>
  <w:num w:numId="11" w16cid:durableId="960265093">
    <w:abstractNumId w:val="12"/>
  </w:num>
  <w:num w:numId="12" w16cid:durableId="488861372">
    <w:abstractNumId w:val="9"/>
  </w:num>
  <w:num w:numId="13" w16cid:durableId="17700003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9E8"/>
    <w:rsid w:val="00201F24"/>
    <w:rsid w:val="0029639D"/>
    <w:rsid w:val="002D4986"/>
    <w:rsid w:val="00326F90"/>
    <w:rsid w:val="003468F2"/>
    <w:rsid w:val="005F5C8C"/>
    <w:rsid w:val="00610D58"/>
    <w:rsid w:val="00746D7B"/>
    <w:rsid w:val="00795CFB"/>
    <w:rsid w:val="008F0BEE"/>
    <w:rsid w:val="00A2711D"/>
    <w:rsid w:val="00AA1D8D"/>
    <w:rsid w:val="00AD6EC1"/>
    <w:rsid w:val="00B15547"/>
    <w:rsid w:val="00B47730"/>
    <w:rsid w:val="00CB0664"/>
    <w:rsid w:val="00F01B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338FC"/>
  <w14:defaultImageDpi w14:val="300"/>
  <w15:docId w15:val="{3DC416C0-12FE-0644-9527-800A9938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Anders Kielland</cp:lastModifiedBy>
  <cp:revision>2</cp:revision>
  <dcterms:created xsi:type="dcterms:W3CDTF">2013-12-23T23:15:00Z</dcterms:created>
  <dcterms:modified xsi:type="dcterms:W3CDTF">2025-06-26T09:10:00Z</dcterms:modified>
  <cp:category/>
</cp:coreProperties>
</file>